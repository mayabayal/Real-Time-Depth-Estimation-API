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Depth Estimation API</w:t>
      </w:r>
    </w:p>
    <w:p>
      <w:pPr>
        <w:pStyle w:val="Heading2"/>
      </w:pPr>
      <w:r>
        <w:t>Overview</w:t>
      </w:r>
    </w:p>
    <w:p>
      <w:r>
        <w:br/>
        <w:t>This project implements a real-time depth estimation API using FastAPI. The API takes video footage from a camera as input and converts it to depth maps in real-time. The system leverages a pre-trained deep learning model for depth estimation and streams the output with minimal latency using WebSockets.</w:t>
        <w:br/>
      </w:r>
    </w:p>
    <w:p>
      <w:pPr>
        <w:pStyle w:val="Heading2"/>
      </w:pPr>
      <w:r>
        <w:t>Approach</w:t>
      </w:r>
    </w:p>
    <w:p>
      <w:r>
        <w:br/>
        <w:t>1. Model Selection: The project uses the MiDaS model for depth estimation, which is a state-of-the-art open-source 3D depth estimation model. It is loaded using PyTorch and adapted for real-time processing on CPU.</w:t>
        <w:br/>
        <w:br/>
        <w:t>2. WebSocket Streaming: Video frames are captured from the camera, sent to the server over a WebSocket connection, processed to generate depth maps, and then sent back to the client.</w:t>
        <w:br/>
        <w:br/>
        <w:t>3. Client-Side Implementation: The client-side application captures video using the getUserMedia API and displays the depth map using HTML &lt;video&gt; and &lt;img&gt; elements.</w:t>
        <w:br/>
        <w:br/>
        <w:t>4. FastAPI Server: The server is built with FastAPI, which handles WebSocket connections and processes video frames for depth estimation.</w:t>
        <w:br/>
        <w:br/>
        <w:t>5. Real-Time Processing: The system is designed to handle real-time video streams, processing each frame and sending the corresponding depth map back with minimal latency.</w:t>
        <w:br/>
      </w:r>
    </w:p>
    <w:p>
      <w:pPr>
        <w:pStyle w:val="Heading2"/>
      </w:pPr>
      <w:r>
        <w:t>Prerequisites</w:t>
      </w:r>
    </w:p>
    <w:p>
      <w:r>
        <w:br/>
        <w:t>- Python 3.6 or higher</w:t>
        <w:br/>
        <w:t>- FFmpeg</w:t>
        <w:br/>
        <w:t>- Webcam or other camera device for capturing video</w:t>
        <w:br/>
      </w:r>
    </w:p>
    <w:p>
      <w:pPr>
        <w:pStyle w:val="Heading2"/>
      </w:pPr>
      <w:r>
        <w:t>Installation</w:t>
      </w:r>
    </w:p>
    <w:p>
      <w:pPr>
        <w:pStyle w:val="Heading3"/>
      </w:pPr>
      <w:r>
        <w:t>Python Environment</w:t>
      </w:r>
    </w:p>
    <w:p>
      <w:r>
        <w:br/>
        <w:t>Set up a virtual environment:</w:t>
        <w:br/>
      </w:r>
    </w:p>
    <w:p>
      <w:r>
        <w:br/>
        <w:t>python -m venv venv</w:t>
        <w:br/>
        <w:t>source venv/bin/activate   # On Windows use `venv\Scripts\activate`</w:t>
        <w:br/>
      </w:r>
    </w:p>
    <w:p>
      <w:r>
        <w:br/>
        <w:t>Install required packages:</w:t>
        <w:br/>
      </w:r>
    </w:p>
    <w:p>
      <w:r>
        <w:br/>
        <w:t>pip install fastapi uvicorn opencv-python opencv-python-headless numpy torch torchvision</w:t>
        <w:br/>
      </w:r>
    </w:p>
    <w:p>
      <w:pPr>
        <w:pStyle w:val="Heading2"/>
      </w:pPr>
      <w:r>
        <w:t>File Structure</w:t>
      </w:r>
    </w:p>
    <w:p>
      <w:r>
        <w:br/>
        <w:t>- `app.py`: Contains the FastAPI server implementation, including the WebSocket endpoint for processing video frames and generating depth maps.</w:t>
        <w:br/>
        <w:br/>
        <w:t>- `static/index.html`: A client-side HTML file that captures video from the user's camera and sends frames to the server via WebSockets. It also displays the received depth maps in real-time.</w:t>
        <w:br/>
        <w:br/>
        <w:t>- `offline_depth_estimation.ipynb`: A Jupyter Notebook for offline testing of depth estimation on a pre-recorded video file. This notebook can be used to process videos and generate depth map videos without real-time streaming.</w:t>
        <w:br/>
      </w:r>
    </w:p>
    <w:p>
      <w:pPr>
        <w:pStyle w:val="Heading2"/>
      </w:pPr>
      <w:r>
        <w:t>Running the Application</w:t>
      </w:r>
    </w:p>
    <w:p>
      <w:r>
        <w:br/>
        <w:t>1. Start the FastAPI Server:</w:t>
        <w:br/>
      </w:r>
    </w:p>
    <w:p>
      <w:r>
        <w:br/>
        <w:t>python app.py</w:t>
        <w:br/>
      </w:r>
    </w:p>
    <w:p>
      <w:r>
        <w:br/>
        <w:t>2. Access the Client:</w:t>
        <w:br/>
        <w:t>Open your web browser and navigate to `http://localhost:8000/static/index.html` to start capturing video and viewing depth maps in real-time.</w:t>
        <w:br/>
      </w:r>
    </w:p>
    <w:p>
      <w:pPr>
        <w:pStyle w:val="Heading2"/>
      </w:pPr>
      <w:r>
        <w:t>Jupyter Notebook for Offline Testing</w:t>
      </w:r>
    </w:p>
    <w:p>
      <w:r>
        <w:br/>
        <w:t>- **Notebook Name**: `offline_depth_estimation.ipynb`</w:t>
        <w:br/>
        <w:br/>
        <w:t>- **Functionality**: This notebook allows for testing the depth estimation model on a pre-recorded video file. The output is saved as a video with depth maps.</w:t>
        <w:br/>
        <w:br/>
        <w:t>- **Steps to Run**:</w:t>
        <w:br/>
        <w:t xml:space="preserve">  1. Open the Jupyter Notebook.</w:t>
        <w:br/>
        <w:t xml:space="preserve">  2. Ensure you have the video file path specified correctly.</w:t>
        <w:br/>
        <w:t xml:space="preserve">  3. Run the cells to generate the depth map video.</w:t>
        <w:br/>
      </w:r>
    </w:p>
    <w:p>
      <w:pPr>
        <w:pStyle w:val="Heading2"/>
      </w:pPr>
      <w:r>
        <w:t>Future Enhancements</w:t>
      </w:r>
    </w:p>
    <w:p>
      <w:r>
        <w:br/>
        <w:t>1. GPU Support: Enhance the server to utilize GPU processing for faster depth estimation and improved performance.</w:t>
        <w:br/>
        <w:br/>
        <w:t>2. Enhanced Models: Experiment with other state-of-the-art depth estimation models for potentially better accuracy.</w:t>
        <w:br/>
        <w:br/>
        <w:t>3. Multilingual Support: Extend the API to support video streams in multiple formats and handle diverse input conditions.</w:t>
        <w:br/>
        <w:br/>
        <w:t>4. User Interface Improvements: Develop a more interactive user interface for better visualization and interaction with the depth maps.</w:t>
        <w:br/>
        <w:br/>
        <w:t>5. Scalability: Optimize the backend architecture to handle multiple simultaneous video streams efficiently.</w:t>
        <w:br/>
        <w:br/>
        <w:t>6. Batch Processing: Implement support for processing multiple videos at once for batch depth map generation.</w:t>
        <w:br/>
        <w:br/>
        <w:t>7. Integration with Flask: Provide an alternative implementation using Flask to accommodate different developer preferences and requirements.</w:t>
        <w:br/>
      </w:r>
    </w:p>
    <w:p>
      <w:pPr>
        <w:pStyle w:val="Heading2"/>
      </w:pPr>
      <w:r>
        <w:t>Third-Party Libraries</w:t>
      </w:r>
    </w:p>
    <w:p>
      <w:r>
        <w:br/>
        <w:t>- **FastAPI**: For building the API server.</w:t>
        <w:br/>
        <w:t>- **Uvicorn**: ASGI server for running FastAPI applications.</w:t>
        <w:br/>
        <w:t>- **OpenCV**: For capturing and processing video frames.</w:t>
        <w:br/>
        <w:t>- **NumPy**: For numerical operations.</w:t>
        <w:br/>
        <w:t>- **Torch**: Machine learning library for loading and using the depth estimation model.</w:t>
        <w:br/>
        <w:t>- **TorchVision**: Provides utilities for image transformations required by the MiDaS model.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